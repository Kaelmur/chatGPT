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15. ЭЛЕКТРОМАГНИТТІК ТЕРБЕЛІСТЕР МЕН ТОЛҚЫНДАР</w:t>
        <w:br/>
        <w:t>1. Электромагниттік тербеліс. Тербелмелі контур. Электромагниттік тербелістің энергиясы.</w:t>
        <w:br/>
        <w:br/>
        <w:t>Электромагниттік тербеліс -  шамаларының периодты түрде қайталанып отыруы.</w:t>
        <w:br/>
        <w:t xml:space="preserve">Электромагниттік тербеліс кезінде электр өрісінің энергиясы мен магнит өрісінің энергиясы бір-біріне алма кезек алмасып отырады. </w:t>
        <w:br/>
        <w:t xml:space="preserve">Заряд тербелісі: .      </w:t>
        <w:br/>
        <w:t xml:space="preserve">Токтың тербелісі: .  </w:t>
        <w:br/>
        <w:t xml:space="preserve">     </w:t>
        <w:tab/>
        <w:tab/>
        <w:t xml:space="preserve">     - ток күшінің амплитудасы.</w:t>
        <w:br/>
        <w:t>Кернеу тербелісі:</w:t>
        <w:tab/>
        <w:t xml:space="preserve">   </w:t>
        <w:br/>
        <w:t xml:space="preserve">       - кернеу амплитудасы.</w:t>
        <w:br/>
        <w:t xml:space="preserve">Электромагниттік тербелістің көзіне тербелмелі контур жатады. </w:t>
        <w:br/>
        <w:t xml:space="preserve">Тербелмелі контур деп сыйымдылық конденсатор мен индуктивті катушкадан тұратын қарапайым тізбекті айтады. </w:t>
        <w:br/>
        <w:br/>
        <w:t xml:space="preserve">Тербелмелі контурдағы тербеліс периодын Томсон формуласымен анықтайды: </w:t>
        <w:br/>
        <w:br/>
        <w:br/>
        <w:br/>
        <w:br/>
        <w:t xml:space="preserve"> - электромагниттік толқынның вакуумдағы жылдамдығы.</w:t>
        <w:br/>
        <w:t xml:space="preserve">8. Коденсатор астарларында жинақталатын энергия - электр өрісінің энергиясы -                                  </w:t>
        <w:br/>
        <w:t xml:space="preserve">9. Катушкада пайда болатын энергия  –  магнит өрісінің энергиясы  -     </w:t>
        <w:br/>
        <w:t xml:space="preserve">10. Электромагниттік өрістің энергиясы:         </w:t>
        <w:br/>
        <w:t xml:space="preserve">              </w:t>
        <w:br/>
        <w:br/>
        <w:t xml:space="preserve">8. Электромагниттік тербелістерді алуға болады  </w:t>
        <w:br/>
        <w:t xml:space="preserve">      A)Лейден банкасында                     B) катушкада                 C) тербелмелі контурда</w:t>
        <w:br/>
        <w:t xml:space="preserve">      D) осциллографта                           E) ток көзінде</w:t>
        <w:br/>
        <w:t>13.Контурдың индуктивтілігі L=0,05 Гн. Циклдік тербеліс жиілігі 1000 Гц. Конденсатордың сыйымдылығы неге тең?</w:t>
        <w:br/>
        <w:t xml:space="preserve">А) С=50Ф         В) С=7,1Ф        С) С=20 мкФ     D) С=50 мкФ        Е) С=7,1 мкФ </w:t>
        <w:br/>
        <w:t>14.Контурдағы конденсатордың сыйымдылығы С=50мкФ, циклдік жиілігі 5000 Гц. Индуктивтілігі неге тең?</w:t>
        <w:br/>
        <w:t>А) L=50 Гн     В) L=5000 Гн     С) L=8 Гн          D) L=800 мкГн         Е) L=500 Гн</w:t>
        <w:br/>
        <w:t xml:space="preserve">16.Тербелмелі контурдағы конденсатордың сиымдылығы 500 пФ және катушканың индуктивтігі 5 мГн. Контурдағы еркін электромагниттік тербелістердің периоды. </w:t>
        <w:br/>
        <w:t xml:space="preserve">       A)4 пс                 B)0,4 пс               C) 12,56мкс             D) 12,56пс          E) 10мкс</w:t>
        <w:br/>
        <w:t>18. Контурдағы конденсатордың сыйымдылығы екі есе үлкен конденсатормен ауыстырғанда еркін тербелістердің периоды қалай өзгереді?</w:t>
        <w:br/>
        <w:t xml:space="preserve">А) 2 есе артады                               В) есе артады                         С) 2 есе азаяды           </w:t>
        <w:br/>
        <w:t>D)есе азаяды                             Е) Өзгермейді</w:t>
        <w:br/>
        <w:t>19. Контурдың индуктивлігі 3 есе азайды. Контурдың жиілігі қалай өзгереді?</w:t>
        <w:br/>
        <w:t xml:space="preserve">А) 3 есе артады                            В) 3 есе азаяды                         С)  есе азаяды                  </w:t>
        <w:br/>
        <w:t>D)есе артады                          Е) Өзгермейді</w:t>
        <w:br/>
        <w:t>25. Тербелмелі контурдың жиілігі ν = 1000 Гц. Тербеліс периоды неге тең?</w:t>
        <w:br/>
        <w:t>А) T=1 мс        В) T=1000 с       С) T=6,3 мс           D) T=6300 с           Е) T=630 с</w:t>
        <w:br/>
        <w:t>26.Егер тербеліс периоды Т=0,01 мкс болса, ауада таралатын электромагниттік толқынның ұзындығы қандай?</w:t>
        <w:br/>
        <w:t xml:space="preserve">А) 1м                    В)                   С) 100м                   D) 300м                    Е) 3м </w:t>
        <w:br/>
        <w:t xml:space="preserve">27. Сыйымдылығы 2,5мкф конденсаторы бар тербелмелі контур берілген.Тербеліс периоды 0,2с кезінде катушканың индуктивтілігі           </w:t>
        <w:br/>
        <w:t xml:space="preserve">     A) 0,04 Гн                 B) 0,4              C) 40 Гн                  D) 40 Гн                   E) 400Гн                                                                                                         </w:t>
        <w:br/>
        <w:t xml:space="preserve">28. Тербелмелі контурдағы катушканың индуктивтілігі 400Гн. Тербеліс периоды 0,2с кезінде конденсатордың  сыйымдылығы                                                           </w:t>
        <w:br/>
        <w:t xml:space="preserve">    A) 2,5пф                      B) 2,5мкф               C) 0,25мкф             D) 25пф           E) 250мкф      </w:t>
        <w:br/>
        <w:t xml:space="preserve">31. Жиілігі  106 Гц электромагнитті тербеліс тудыру үшін,  индуктивтілігі  1 мГн катушканы жалғауға болатын конденсатор сыйымдылығы                                    </w:t>
        <w:br/>
        <w:t xml:space="preserve">    A)  Ф.           B) 0,33мкФ.        C) 2,25 нФ.         D)  Ф.     E) 6,28 мкФ.</w:t>
        <w:br/>
        <w:t>32. Индуктивтілігі 2мГн катушкадан және өтімділігі 2 диэлектрикпен толтырылған     жазық конденсатордан құралған тербелмелі контур тербелісінің периодын,      жиілігін анықта. Конденсатордың әр пластинасының ауданы 100с      арақашықтығы 2 мм.</w:t>
        <w:br/>
        <w:t xml:space="preserve">    А) 1,5·</w:t>
        <w:tab/>
        <w:tab/>
        <w:t>B) 2,64·</w:t>
        <w:tab/>
        <w:t>C) 0,24·      D)2,42·</w:t>
        <w:tab/>
        <w:br/>
        <w:t xml:space="preserve">    E) 3,2·</w:t>
        <w:tab/>
        <w:tab/>
        <w:t xml:space="preserve">F) </w:t>
        <w:tab/>
        <w:t>G) 1,5·</w:t>
        <w:tab/>
        <w:t xml:space="preserve">     H) 2,4·</w:t>
        <w:br/>
        <w:t>36.Контурда  104 Гц жиілікпен, индуктивтілігі 2 мГн резонанс байқалады. Конденсатор сыйымдылығы</w:t>
        <w:br/>
        <w:t>A)  1 пФ.         B)   мкФ.       C) 2Ф.        D)  пФ.        E) 1,25 мкФ.</w:t>
        <w:br/>
        <w:t>37. Егер тербеліс периоды с болса, сыйымдылығы  4 мкФ контурда резонанс байқалады. Контур катушкасының индуктивтілігі</w:t>
        <w:br/>
        <w:t>A) 40 мГн.            B) 12,56 мкГн.         C) 52,4 мГн.             D) 13 Гн.         E) 0,01 Гн.</w:t>
        <w:br/>
        <w:t xml:space="preserve">46. Тербелмелі контур катушкасының индуктивтігі 40%-ға, ал конденсатор сыйымдылығы 5 есе артса, оның контурдағы тербеліс жиілігі. </w:t>
        <w:br/>
        <w:t xml:space="preserve">       А ) 62%-ға артады.                    B) 40%-ға артады.                     C) 40%-ға кемиді.              </w:t>
        <w:br/>
        <w:t xml:space="preserve">       D) 20 артады.                             E) 62%-ға кемиді</w:t>
        <w:br/>
        <w:t>47.Тербелмелі контур конденсаторының сыйымдылығын 3,12нФ-қа арттырғанда, оның тербеліс    периоды 60% -ға өсті. Конденсатордың соңғы сыйымдылығы</w:t>
        <w:br/>
        <w:t xml:space="preserve">  A) 0,36 нФ.             B) 5,12 нФ.           C) 2,54 нФ.          D) 8,57 нФ.        E) 4,25 нФ</w:t>
        <w:br/>
        <w:t>48.Тербелмелі контур катушкасының индуктивтігін 0,88 мГн –ге арттырғанда оның тербеліс жиілігі 20%-ға кеміді. Катушканың бастапқы индуктивтігі</w:t>
        <w:br/>
        <w:t xml:space="preserve"> A) 2 мГн.          B) 1 мГн.            C) 4,5 мГн.             D) 1,6 мГн.           E) 3,14 мГн.</w:t>
        <w:br/>
        <w:t xml:space="preserve">49.Тербелмелі контур конденсаторының сыйымдылығын 60%-ға артты, катушка индуктивтілігін 40 есе кемітсе, контурдың резонанстық периоды </w:t>
        <w:br/>
        <w:t xml:space="preserve">A) 60 %-ға артады.                 B) 80%-ға кемиді.                          C) 40%-ға артады </w:t>
        <w:br/>
        <w:t>D) 20%-ға кемиді.                  E) 50%-ға артады.</w:t>
        <w:br/>
        <w:t xml:space="preserve">99. Тербелмелі контур конденсатордың бастапқы заряды 2 есе кемиді. Осы жағдайда ток күшінің амплитудасы. </w:t>
        <w:br/>
        <w:t xml:space="preserve">      A)  2 есе кемиді         </w:t>
        <w:tab/>
        <w:tab/>
        <w:t xml:space="preserve">      B) 2 есе артады               C) .         </w:t>
        <w:br/>
        <w:t xml:space="preserve">      D)           </w:t>
        <w:tab/>
        <w:tab/>
        <w:t xml:space="preserve">      E) өзгермейді</w:t>
        <w:br/>
        <w:t>101.Индуктивтілігі 0,2 Гн катушка арқылы өтетін 100 Гц айнымалы ток күшінің әсерлік мәні 1,01 А. Индуктивтік катушкадағы ең үлкен мәні.</w:t>
        <w:br/>
        <w:t xml:space="preserve">      A) ≈ 220 В            B) ≈ 127В           C) ≈ 50,5 В            D) ≈ 179 В            E) ≈ 101 В</w:t>
        <w:br/>
        <w:t>102. Идеал тербелмелі контурдағы ток күшінің максимал мәні 15,7А, ал оның      конденсаторы астарларындағы зарядтың максимал мәні 4 мкКл. Контурдағы         электромагниттік тербелістердің жиілігі</w:t>
        <w:br/>
        <w:t xml:space="preserve">     А) </w:t>
        <w:tab/>
        <w:t xml:space="preserve">                    B) </w:t>
        <w:tab/>
        <w:t xml:space="preserve">          C) </w:t>
        <w:tab/>
        <w:br/>
        <w:t xml:space="preserve">     D)</w:t>
        <w:tab/>
        <w:t xml:space="preserve">                    E) </w:t>
        <w:br/>
        <w:t>103. Біртекті магнит өрісінде айналып тұрған рамада пайда болатын ЭҚК-інің теңдеуі: ε = 50 sinl03πt(B). ЭҚК-нің тербеліс амплитудасы және  сызықтық жиіліп</w:t>
        <w:br/>
        <w:t xml:space="preserve">А) 36 В және 500                    В) 50 В және 500     С) 50 В және 2500 </w:t>
        <w:br/>
        <w:t xml:space="preserve">D) 50 В және 100                    Е) 36 В және 100 </w:t>
        <w:br/>
        <w:t>104.Зарядтың тербеліс теңдеуі: ] . Ток күшінің теңдеуін табыңыз</w:t>
        <w:br/>
        <w:t xml:space="preserve">А)                                В)                            </w:t>
        <w:br/>
        <w:t xml:space="preserve">С)                             D)                      </w:t>
        <w:br/>
        <w:t>Е)</w:t>
        <w:br/>
        <w:t>109.Актив кедергісі бар тізбек бөлігі арқылы өтетін зарядтың өзгеру заңдылығы:                   Актив кедергісі бар тізбек бөлігі арқылы өтетін ток күшінің әсерлік мәні</w:t>
        <w:br/>
        <w:t>A) 2,82 А.              B)  2 А.                 C) 1,41 А.               D) 0,01 А.             E) 0,02 A.</w:t>
        <w:br/>
        <w:t xml:space="preserve">111.Тербелмелі контур конденсаторының пластиналарындағы заряд  t уақыт өткенде             теңдеуі бойынша өзгереді. с уақыттағы катушка арқылы өткен ток күші </w:t>
        <w:br/>
        <w:t xml:space="preserve">     A) 2·10-9 А.             B) 4·10-7 А.            C) 0.            D) 0,02 А.           E) 4 мА.255.</w:t>
        <w:br/>
        <w:t xml:space="preserve">112.Тізбектегі ток күші гармоникалық заң бойынша өзгереді: Ток күшінің тербеліс жиілігі </w:t>
        <w:br/>
        <w:t>A) 400 Гц.                B) 200 Гц.           C) 500 Гц.             D) 50 Гц.             E) 1256 Гц.</w:t>
        <w:br/>
        <w:t xml:space="preserve">113.Тізбектегі кернеу гармоникалық заң бойынша өзгереді: </w:t>
        <w:br/>
        <w:t xml:space="preserve">Кернеудің тербеліс периоды </w:t>
        <w:br/>
        <w:t>A) 1,57 с.                  B) 0,3 c.                 C) 4 с.                  D) 0,04 с.                   E) 2 с.</w:t>
        <w:br/>
        <w:t xml:space="preserve">114.Тербелмелі контур катушкасы арқылы өтетін ток күшінің өзгеріс заңы: </w:t>
        <w:br/>
        <w:t xml:space="preserve">        . Контура конденсаторының сыйымдылығы 200 пФ болса, катушка индуктивтілігі</w:t>
        <w:br/>
        <w:t>A) 4 мГн.             B) 5 мГн.         C) 0,2 Гн.         D) 2·10-4  Гн.              E)  Гн.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